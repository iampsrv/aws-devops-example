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 3: Create AWS CodeDeploy Resources</w:t>
      </w:r>
    </w:p>
    <w:p>
      <w:r>
        <w:t>This document explains all the detailed steps required to create AWS CodeDeploy resources to deploy a Flask application on EC2 instances.</w:t>
      </w:r>
    </w:p>
    <w:p>
      <w:pPr>
        <w:pStyle w:val="Heading2"/>
      </w:pPr>
      <w:r>
        <w:t>A. Create the CodeDeploy Service Role (IAM)</w:t>
      </w:r>
    </w:p>
    <w:p>
      <w:r>
        <w:t>This IAM role allows CodeDeploy to act in your account.</w:t>
        <w:br/>
        <w:br/>
        <w:t>Steps:</w:t>
        <w:br/>
        <w:t>1. Go to IAM → Roles → Create role.</w:t>
        <w:br/>
        <w:t>2. Trusted entity: AWS service → Use case: CodeDeploy.</w:t>
        <w:br/>
        <w:t>3. Permissions: Attach the AWS managed policy AWSCodeDeployRole.</w:t>
        <w:br/>
        <w:t>4. Name the role (e.g., CodeDeployServiceRole) and create it.</w:t>
        <w:br/>
        <w:br/>
        <w:t>Behind the scenes, the trust policy includes codedeploy.amazonaws.com as the principal.</w:t>
      </w:r>
    </w:p>
    <w:p>
      <w:pPr>
        <w:pStyle w:val="Heading2"/>
      </w:pPr>
      <w:r>
        <w:t>B. Create the CodeDeploy Application</w:t>
      </w:r>
    </w:p>
    <w:p>
      <w:r>
        <w:t>Steps:</w:t>
        <w:br/>
        <w:t>1. In the CodeDeploy console, go to Applications → Create application.</w:t>
        <w:br/>
        <w:t>2. Application name: FlaskDemoApp (or your choice).</w:t>
        <w:br/>
        <w:t>3. Compute platform: EC2/On-premises.</w:t>
        <w:br/>
        <w:t>4. Create application.</w:t>
      </w:r>
    </w:p>
    <w:p>
      <w:pPr>
        <w:pStyle w:val="Heading2"/>
      </w:pPr>
      <w:r>
        <w:t>C. Create the Deployment Group</w:t>
      </w:r>
    </w:p>
    <w:p>
      <w:r>
        <w:t>Steps:</w:t>
        <w:br/>
        <w:t>1. Inside your application (FlaskDemoApp), choose Create deployment group.</w:t>
        <w:br/>
        <w:t>2. Deployment group name: FlaskDG.</w:t>
        <w:br/>
        <w:t>3. Service role: Select the CodeDeployServiceRole created earlier.</w:t>
        <w:br/>
        <w:t>4. Deployment type: In-place.</w:t>
        <w:br/>
        <w:t>5. Environment configuration: Amazon EC2 instances.</w:t>
        <w:br/>
        <w:t xml:space="preserve">   - Use EC2 tag filters.</w:t>
        <w:br/>
        <w:t xml:space="preserve">   - Key: CodeDeploy, Value: FlaskDemo (or your chosen tags).</w:t>
        <w:br/>
        <w:t>6. Deployment settings:</w:t>
        <w:br/>
        <w:t xml:space="preserve">   - Deployment configuration: CodeDeployDefault.OneAtATime.</w:t>
        <w:br/>
        <w:t>7. Load balancer: Leave unchecked (optional, add later if using ALB).</w:t>
        <w:br/>
        <w:t>8. Alarms and Rollback: Optional, leave disabled for simple setup.</w:t>
        <w:br/>
        <w:t>9. Create deployment group.</w:t>
      </w:r>
    </w:p>
    <w:p>
      <w:pPr>
        <w:pStyle w:val="Heading2"/>
      </w:pPr>
      <w:r>
        <w:t>D. Run a Deployment</w:t>
      </w:r>
    </w:p>
    <w:p>
      <w:r>
        <w:t>Steps:</w:t>
        <w:br/>
        <w:t>1. Upload your deployment ZIP file (flask-codedeploy-demo.zip) to an S3 bucket.</w:t>
        <w:br/>
        <w:t>2. In the CodeDeploy console, go to Deployments → Create deployment.</w:t>
        <w:br/>
        <w:t>3. Select Application: FlaskDemoApp.</w:t>
        <w:br/>
        <w:t>4. Select Deployment group: FlaskDG.</w:t>
        <w:br/>
        <w:t>5. Revision type: My application is stored in Amazon S3.</w:t>
        <w:br/>
        <w:t>6. Bucket: YOUR-BUCKET, Key: flask-codedeploy-demo.zip.</w:t>
        <w:br/>
        <w:t>7. Use appspec.yml from the bundle.</w:t>
        <w:br/>
        <w:t>8. Create deployment.</w:t>
        <w:br/>
        <w:br/>
        <w:t>The deployment lifecycle will run: BeforeInstall → AfterInstall → ApplicationStart → ValidateService.</w:t>
      </w:r>
    </w:p>
    <w:p>
      <w:pPr>
        <w:pStyle w:val="Heading2"/>
      </w:pPr>
      <w:r>
        <w:t>E. CLI Equivalent (Optional)</w:t>
      </w:r>
    </w:p>
    <w:p>
      <w:r>
        <w:t>You can create the application, deployment group, and deployment via AWS CLI:</w:t>
        <w:br/>
        <w:br/>
        <w:t>aws deploy create-application \</w:t>
        <w:br/>
        <w:t xml:space="preserve">  --application-name FlaskDemoApp \</w:t>
        <w:br/>
        <w:t xml:space="preserve">  --compute-platform Server</w:t>
        <w:br/>
        <w:br/>
        <w:t>aws deploy create-deployment-group \</w:t>
        <w:br/>
        <w:t xml:space="preserve">  --application-name FlaskDemoApp \</w:t>
        <w:br/>
        <w:t xml:space="preserve">  --deployment-group-name FlaskDG \</w:t>
        <w:br/>
        <w:t xml:space="preserve">  --deployment-config-name CodeDeployDefault.OneAtATime \</w:t>
        <w:br/>
        <w:t xml:space="preserve">  --ec2-tag-filters Key=CodeDeploy,Value=FlaskDemo,Type=KEY_AND_VALUE \</w:t>
        <w:br/>
        <w:t xml:space="preserve">  --service-role-arn arn:aws:iam::&lt;ACCOUNT_ID&gt;:role/CodeDeployServiceRole</w:t>
        <w:br/>
        <w:br/>
        <w:t>aws deploy create-deployment \</w:t>
        <w:br/>
        <w:t xml:space="preserve">  --application-name FlaskDemoApp \</w:t>
        <w:br/>
        <w:t xml:space="preserve">  --deployment-group-name FlaskDG \</w:t>
        <w:br/>
        <w:t xml:space="preserve">  --s3-location bucket=YOUR-BUCKET,key=flask-codedeploy-demo.zip,bundleType=zip</w:t>
      </w:r>
    </w:p>
    <w:p>
      <w:pPr>
        <w:pStyle w:val="Heading2"/>
      </w:pPr>
      <w:r>
        <w:t>F. Common Checks &amp; Gotchas</w:t>
      </w:r>
    </w:p>
    <w:p>
      <w:r>
        <w:t>- Ensure the CodeDeploy agent is running on EC2 (systemctl status codedeploy-agent).</w:t>
        <w:br/>
        <w:t>- Verify IAM instance profile on EC2 includes AmazonS3ReadOnlyAccess.</w:t>
        <w:br/>
        <w:t>- Make sure security groups allow the correct ports (8000 or 80).</w:t>
        <w:br/>
        <w:t>- Ensure appspec.yml is at the root of your deployment ZIP.</w:t>
        <w:br/>
        <w:t>- Verify the user in systemd unit matches your instance's default user (ec2-user).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